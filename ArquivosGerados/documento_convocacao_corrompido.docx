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Isabella Da Silva Moreno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000109085235 - 6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Lorrany Santos Santana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000111856986 - 6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Jamilly Vitoria Dos Santos De Oliveira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000110363524 - 4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Nícolas Pereira De Andrade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000111701176 - 8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Gisele Vilas Boas Luque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000110364890 - 1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Michell Da Silva Monteiro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000109487484 -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Danyella Felix Pereira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000108409907 -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Paulo Daniel Barbosa De Souza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000110343434 - 2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A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Maria Eduarda Oliveira Dos Santos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000109991710 - 4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Daniele Farias De Souza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000112544246 - 3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Gabrielly Oliveira Costa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000111746428 - 3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Nicolas Ribeiro Domiciano Dos Santos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000112901736 - 9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Maria Rafaela Lopes De Oliveira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000111767502 - 6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Joao Vitor De Freitas Lucas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000111756985 - 8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Kimberly Soares De Araujo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000112683774 -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Ana Sarah Dos Santos Barbosa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000111888078 -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Nicolas Gutierres Silva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000112547318 - 6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B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Larissa Da Cruz Silva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000110461439 -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Kauane De Oliveira Da Costa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000112080602 - 1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Yasmin Souza Maldonado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000111767566 -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Davi Camargo Bastos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000111709269 - 0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Giulianna Vilas Boas Luque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000110364901 - 2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Debora Gomes Palmeira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000112169740 - 9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Pedro Henrique Ferreira Fontao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000115042364 -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Carlos Eduardo Siqueira Alves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000110363365 -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Nara Ashelley Almeida Pacheco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000110084186 - 6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Ryan Carvalho Cirqueira Mendes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000110318713 - 2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Alexia Da Silva Santana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000111327535 - 2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  <w:p w14:paraId="08AAD6AC" w14:textId="77777777" w:rsidR="00E40636" w:rsidRDefault="00E40636" w:rsidP="00F24033">
      <w:pPr>
        <w:jc w:val="center"/>
        <w:rPr>
          <w:b/>
        </w:rPr>
      </w:pPr>
    </w:p>
    <w:p w14:paraId="1CFA4A3F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8FF0A7C" w14:textId="77777777" w:rsidR="00457860" w:rsidRDefault="00457860" w:rsidP="00F24033">
      <w:pPr>
        <w:jc w:val="center"/>
        <w:rPr>
          <w:b/>
        </w:rPr>
      </w:pPr>
    </w:p>
    <w:p w14:paraId="7B420857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2F46F4E2" w14:textId="77777777" w:rsidR="00457860" w:rsidRDefault="00457860" w:rsidP="00457860">
      <w:pPr>
        <w:rPr>
          <w:b/>
        </w:rPr>
      </w:pPr>
    </w:p>
    <w:p w14:paraId="502D3E91" w14:textId="0E917C04" w:rsidR="00B3594D" w:rsidRDefault="00B1659A" w:rsidP="00457860">
      <w:pPr>
        <w:rPr>
          <w:b/>
        </w:rPr>
      </w:pPr>
      <w:r w:rsidRPr="00B1659A">
        <w:rPr>
          <w:b/>
          <w:color w:val="FF0000"/>
        </w:rPr>
        <w:t>ALUNO:</w:t>
      </w:r>
      <w:r>
        <w:rPr>
          <w:b/>
        </w:rPr>
        <w:t xml:space="preserve"> </w:t>
      </w:r>
      <w:r w:rsidR="00234C95">
        <w:rPr>
          <w:b/>
        </w:rPr>
        <w:t>Igor Da Silva Marques</w:t>
      </w:r>
      <w:r w:rsidR="008563BA">
        <w:rPr>
          <w:b/>
        </w:rPr>
        <w:t xml:space="preserve">                                       </w:t>
      </w:r>
      <w:r>
        <w:rPr>
          <w:b/>
        </w:rPr>
        <w:t xml:space="preserve"> RA:</w:t>
      </w:r>
      <w:r w:rsidR="008563BA">
        <w:rPr>
          <w:b/>
        </w:rPr>
        <w:t xml:space="preserve"> </w:t>
      </w:r>
      <w:r w:rsidR="00234C95">
        <w:rPr>
          <w:b/>
        </w:rPr>
        <w:t>000114905590 - X</w:t>
      </w:r>
      <w:r w:rsidR="008563BA">
        <w:rPr>
          <w:b/>
        </w:rPr>
        <w:t xml:space="preserve">                           </w:t>
      </w:r>
      <w:r>
        <w:rPr>
          <w:b/>
        </w:rPr>
        <w:t xml:space="preserve">    SÉRIE:</w:t>
      </w:r>
      <w:r w:rsidR="00234C95">
        <w:rPr>
          <w:b/>
        </w:rPr>
        <w:t xml:space="preserve"> 1ª SERIE C INTEGRAL ANUAL</w:t>
      </w:r>
    </w:p>
    <w:p w14:paraId="384F84F5" w14:textId="77777777" w:rsidR="00B1659A" w:rsidRDefault="00B1659A" w:rsidP="00457860">
      <w:pPr>
        <w:rPr>
          <w:b/>
        </w:rPr>
      </w:pPr>
    </w:p>
    <w:p w14:paraId="5DAC7FE5" w14:textId="77777777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3C7CC9" w:rsidRPr="003C7CC9">
        <w:rPr>
          <w:b/>
          <w:bCs/>
        </w:rPr>
        <w:t>E.E. DEPUTADO HUGO LACORTE VITALE</w:t>
      </w:r>
      <w:r w:rsidR="003C7CC9">
        <w:rPr>
          <w:b/>
          <w:bCs/>
        </w:rPr>
        <w:t xml:space="preserve">, </w:t>
      </w:r>
      <w:r w:rsidR="003C7CC9" w:rsidRPr="00A11D04">
        <w:rPr>
          <w:sz w:val="16"/>
          <w:szCs w:val="16"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3DB36CAD" w14:textId="77777777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</w:t>
      </w:r>
      <w:r w:rsidR="00B1659A">
        <w:rPr>
          <w:b/>
          <w:sz w:val="16"/>
          <w:szCs w:val="16"/>
        </w:rPr>
        <w:t xml:space="preserve">   </w:t>
      </w:r>
      <w:proofErr w:type="spellStart"/>
      <w:r w:rsidR="00F24033" w:rsidRPr="003A7C50">
        <w:rPr>
          <w:b/>
          <w:sz w:val="16"/>
          <w:szCs w:val="16"/>
        </w:rPr>
        <w:t>tatuto</w:t>
      </w:r>
      <w:proofErr w:type="spellEnd"/>
      <w:r w:rsidR="00F24033" w:rsidRPr="003A7C50">
        <w:rPr>
          <w:b/>
          <w:sz w:val="16"/>
          <w:szCs w:val="16"/>
        </w:rPr>
        <w:t xml:space="preserve">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275D05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36AFE670" w14:textId="77777777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freqüência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freqüência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 letivas para aprovação.</w:t>
      </w:r>
    </w:p>
    <w:p w14:paraId="152824B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40145126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6679F725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00B2632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6C5519C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AD8BAD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3784BCF9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7A52616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456F175D" w14:textId="7777777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responsável, pela </w:t>
      </w:r>
      <w:r w:rsidR="0031184F">
        <w:t>freqüência</w:t>
      </w:r>
      <w:r>
        <w:t xml:space="preserve"> </w:t>
      </w:r>
      <w:r w:rsidR="002C281F">
        <w:t xml:space="preserve">às </w:t>
      </w:r>
      <w:r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1EB06263" w14:textId="38910E79" w:rsidR="00AC55FE" w:rsidRDefault="00A22BD4" w:rsidP="00337A06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6FBB28AF" w14:textId="77777777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_/20</w:t>
      </w:r>
      <w:r w:rsidR="003C7CC9" w:rsidRPr="003A7C50">
        <w:rPr>
          <w:b/>
          <w:bCs/>
        </w:rPr>
        <w:t>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___________________________________________________</w:t>
      </w:r>
    </w:p>
    <w:p w14:paraId="21862314" w14:textId="34D95C6B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_______/______/2023</w:t>
      </w:r>
      <w:r>
        <w:rPr>
          <w:b/>
          <w:bCs/>
        </w:rPr>
        <w:t>____________________________________________________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
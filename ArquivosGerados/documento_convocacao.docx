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body>
      <w:p>
        <w:r>
          <w:br w:type="page"/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</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